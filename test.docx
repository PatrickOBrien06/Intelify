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051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Chapter 1: Introduction to Calculus</w:t>
      </w:r>
    </w:p>
    <w:p>
      <w:pPr>
        <w:pStyle w:val="Heading2"/>
      </w:pPr>
      <w:r>
        <w:t>1.1 What is Calculus?</w:t>
      </w:r>
    </w:p>
    <w:p>
      <w:r>
        <w:t>This is a paragraph with exactly 20 pt line spacing.</w:t>
      </w:r>
    </w:p>
    <w:p>
      <w:pPr>
        <w:pStyle w:val="Heading2"/>
      </w:pPr>
      <w:r>
        <w:t>1.2 History of Calculus</w:t>
      </w:r>
    </w:p>
    <w:p>
      <w:r>
        <w:t>This is a paragraph with exactly 20 pt line spacing.</w:t>
      </w:r>
    </w:p>
    <w:p>
      <w:pPr>
        <w:pStyle w:val="Heading2"/>
      </w:pPr>
      <w:r>
        <w:t>1.3 Importance of Calculus</w:t>
      </w:r>
    </w:p>
    <w:p>
      <w:r>
        <w:t>This is a paragraph with exactly 20 pt line spacing.</w:t>
      </w:r>
    </w:p>
    <w:p>
      <w:pPr>
        <w:pStyle w:val="Heading1"/>
      </w:pPr>
      <w:r>
        <w:t>Chapter 2: Differentiation</w:t>
      </w:r>
    </w:p>
    <w:p>
      <w:pPr>
        <w:pStyle w:val="Heading2"/>
      </w:pPr>
      <w:r>
        <w:t>2.1 Understanding Derivatives</w:t>
      </w:r>
    </w:p>
    <w:p>
      <w:r>
        <w:t>This is a paragraph with exactly 20 pt line spacing.</w:t>
      </w:r>
    </w:p>
    <w:p>
      <w:pPr>
        <w:pStyle w:val="Heading2"/>
      </w:pPr>
      <w:r>
        <w:t>2.2 Rules of Differentiation</w:t>
      </w:r>
    </w:p>
    <w:p>
      <w:r>
        <w:t>This is a paragraph with exactly 20 pt line spacing.</w:t>
      </w:r>
    </w:p>
    <w:p>
      <w:pPr>
        <w:pStyle w:val="Heading2"/>
      </w:pPr>
      <w:r>
        <w:t>2.3 Applications of Differentiation</w:t>
      </w:r>
    </w:p>
    <w:p>
      <w:r>
        <w:t>This is a paragraph with exactly 20 pt line spacing.</w:t>
      </w:r>
    </w:p>
    <w:p>
      <w:pPr>
        <w:pStyle w:val="Heading1"/>
      </w:pPr>
      <w:r>
        <w:t>Chapter 3: Integration</w:t>
      </w:r>
    </w:p>
    <w:p>
      <w:pPr>
        <w:pStyle w:val="Heading2"/>
      </w:pPr>
      <w:r>
        <w:t>3.1 Understanding Integrals</w:t>
      </w:r>
    </w:p>
    <w:p>
      <w:r>
        <w:t>This is a paragraph with exactly 20 pt line spacing.</w:t>
      </w:r>
    </w:p>
    <w:p>
      <w:pPr>
        <w:pStyle w:val="Heading2"/>
      </w:pPr>
      <w:r>
        <w:t>3.2 Techniques of Integration</w:t>
      </w:r>
    </w:p>
    <w:p>
      <w:r>
        <w:t>This is a paragraph with exactly 20 pt line spacing.</w:t>
      </w:r>
    </w:p>
    <w:p>
      <w:pPr>
        <w:pStyle w:val="Heading2"/>
      </w:pPr>
      <w:r>
        <w:t>3.3 Applications of Integration</w:t>
      </w:r>
    </w:p>
    <w:p>
      <w:r>
        <w:t>This is a paragraph with exactly 20 pt line spacing.</w:t>
      </w:r>
    </w:p>
    <w:p>
      <w:pPr>
        <w:pStyle w:val="Heading1"/>
      </w:pPr>
      <w:r>
        <w:t>Chapter 4: Limits and Continuity</w:t>
      </w:r>
    </w:p>
    <w:p>
      <w:pPr>
        <w:pStyle w:val="Heading2"/>
      </w:pPr>
      <w:r>
        <w:t>4.1 Limit Definition</w:t>
      </w:r>
    </w:p>
    <w:p>
      <w:r>
        <w:t>This is a paragraph with exactly 20 pt line spacing.</w:t>
      </w:r>
    </w:p>
    <w:p>
      <w:pPr>
        <w:pStyle w:val="Heading2"/>
      </w:pPr>
      <w:r>
        <w:t>4.2 Properties of Limits</w:t>
      </w:r>
    </w:p>
    <w:p>
      <w:r>
        <w:t>This is a paragraph with exactly 20 pt line spacing.</w:t>
      </w:r>
    </w:p>
    <w:p>
      <w:pPr>
        <w:pStyle w:val="Heading2"/>
      </w:pPr>
      <w:r>
        <w:t>4.3 Continuity of Functions</w:t>
      </w:r>
    </w:p>
    <w:p>
      <w:r>
        <w:t>This is a paragraph with exactly 20 pt line spacing.</w:t>
      </w:r>
    </w:p>
    <w:p>
      <w:pPr>
        <w:pStyle w:val="Heading1"/>
      </w:pPr>
      <w:r>
        <w:t>Chapter 5: Advanced Topics in Calculus</w:t>
      </w:r>
    </w:p>
    <w:p>
      <w:pPr>
        <w:pStyle w:val="Heading2"/>
      </w:pPr>
      <w:r>
        <w:t>5.1 Sequences and Series</w:t>
      </w:r>
    </w:p>
    <w:p>
      <w:r>
        <w:t>This is a paragraph with exactly 20 pt line spacing.</w:t>
      </w:r>
    </w:p>
    <w:p>
      <w:pPr>
        <w:pStyle w:val="Heading2"/>
      </w:pPr>
      <w:r>
        <w:t>5.2 Multivariable Calculus</w:t>
      </w:r>
    </w:p>
    <w:p>
      <w:r>
        <w:t>This is a paragraph with exactly 20 pt line spacing.</w:t>
      </w:r>
    </w:p>
    <w:p>
      <w:pPr>
        <w:pStyle w:val="Heading2"/>
      </w:pPr>
      <w:r>
        <w:t>5.3 Differential Equations</w:t>
      </w:r>
    </w:p>
    <w:p>
      <w:r>
        <w:t>This is a paragraph with exactly 20 pt line spacing.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